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7F9" w:rsidRDefault="00876EFB">
      <w:pPr>
        <w:pStyle w:val="a8"/>
        <w:jc w:val="center"/>
      </w:pPr>
      <w:r>
        <w:t>Lexical Analyzer</w:t>
      </w:r>
      <w:r>
        <w:br/>
        <w:t>Build Scanner</w:t>
      </w:r>
    </w:p>
    <w:p w:rsidR="006A77F9" w:rsidRDefault="00876EFB">
      <w:pPr>
        <w:jc w:val="center"/>
      </w:pPr>
      <w:r>
        <w:br/>
        <w:t>Prepared By</w:t>
      </w:r>
      <w:r>
        <w:br/>
        <w:t>Mahmoud Ahmed Hasballah</w:t>
      </w:r>
      <w:r>
        <w:br/>
        <w:t xml:space="preserve">Student ID: </w:t>
      </w:r>
      <w:r w:rsidR="005D33CF">
        <w:t>200040427</w:t>
      </w:r>
      <w:r>
        <w:br/>
      </w:r>
    </w:p>
    <w:p w:rsidR="006A77F9" w:rsidRDefault="00876EFB">
      <w:pPr>
        <w:jc w:val="center"/>
      </w:pPr>
      <w:r>
        <w:br/>
      </w:r>
      <w:r w:rsidR="005D33CF">
        <w:t>Under Supervision</w:t>
      </w:r>
      <w:r w:rsidR="005D33CF">
        <w:br/>
        <w:t>Dr.</w:t>
      </w:r>
      <w:bookmarkStart w:id="0" w:name="_GoBack"/>
      <w:bookmarkEnd w:id="0"/>
      <w:r>
        <w:t xml:space="preserve"> Fares</w:t>
      </w:r>
      <w:r>
        <w:br/>
      </w:r>
    </w:p>
    <w:p w:rsidR="006A77F9" w:rsidRDefault="00876EFB">
      <w:r>
        <w:br w:type="page"/>
      </w:r>
    </w:p>
    <w:p w:rsidR="006A77F9" w:rsidRDefault="00876EFB">
      <w:pPr>
        <w:pStyle w:val="1"/>
      </w:pPr>
      <w:r>
        <w:lastRenderedPageBreak/>
        <w:t>Introduction</w:t>
      </w:r>
    </w:p>
    <w:p w:rsidR="006A77F9" w:rsidRDefault="00876EFB">
      <w:r>
        <w:t xml:space="preserve">A lexical analyzer, also known as a scanner, is a fundamental component of a compiler. Its primary </w:t>
      </w:r>
      <w:r>
        <w:t>role is to read the source code as a stream of characters and convert it into a stream of tokens. Tokens are sequences of characters that represent the smallest unit of meaning, such as keywords, identifiers, constants, operators, and punctuation.</w:t>
      </w:r>
    </w:p>
    <w:p w:rsidR="006A77F9" w:rsidRDefault="00876EFB">
      <w:pPr>
        <w:pStyle w:val="1"/>
      </w:pPr>
      <w:r>
        <w:t>Phases o</w:t>
      </w:r>
      <w:r>
        <w:t>f Compiler</w:t>
      </w:r>
    </w:p>
    <w:p w:rsidR="006A77F9" w:rsidRDefault="00876EFB">
      <w:r>
        <w:t>The compiler is typically divided into several phases:</w:t>
      </w:r>
      <w:r>
        <w:br/>
        <w:t>1. Lexical Analysis</w:t>
      </w:r>
      <w:r>
        <w:br/>
        <w:t>2. Syntax Analysis</w:t>
      </w:r>
      <w:r>
        <w:br/>
        <w:t>3. Semantic Analysis</w:t>
      </w:r>
      <w:r>
        <w:br/>
        <w:t>4. Intermediate Code Generation</w:t>
      </w:r>
      <w:r>
        <w:br/>
        <w:t>5. Code Optimization</w:t>
      </w:r>
      <w:r>
        <w:br/>
        <w:t>6. Code Generation</w:t>
      </w:r>
      <w:r>
        <w:br/>
        <w:t>7. Error Handling</w:t>
      </w:r>
    </w:p>
    <w:p w:rsidR="006A77F9" w:rsidRDefault="00876EFB">
      <w:pPr>
        <w:pStyle w:val="1"/>
      </w:pPr>
      <w:r>
        <w:t>Lexical Analyzer</w:t>
      </w:r>
    </w:p>
    <w:p w:rsidR="006A77F9" w:rsidRDefault="00876EFB">
      <w:r>
        <w:t>The lexical analyzer re</w:t>
      </w:r>
      <w:r>
        <w:t>ads the input program and divides it into tokens. It removes whitespace and comments and detects lexical errors. It plays a crucial role in ensuring the syntactic correctness of the source code.</w:t>
      </w:r>
    </w:p>
    <w:p w:rsidR="006A77F9" w:rsidRDefault="00876EFB">
      <w:pPr>
        <w:pStyle w:val="1"/>
      </w:pPr>
      <w:r>
        <w:t>Software Tools</w:t>
      </w:r>
    </w:p>
    <w:p w:rsidR="006A77F9" w:rsidRDefault="00876EFB">
      <w:r>
        <w:t xml:space="preserve">The lexical analyzer can be implemented using </w:t>
      </w:r>
      <w:r>
        <w:t>tools like Lex (flex in modern systems), which generate scanners based on regular expressions and rules defined by the user.</w:t>
      </w:r>
    </w:p>
    <w:p w:rsidR="006A77F9" w:rsidRDefault="00876EFB">
      <w:pPr>
        <w:pStyle w:val="1"/>
      </w:pPr>
      <w:r>
        <w:t>Computer Program</w:t>
      </w:r>
    </w:p>
    <w:p w:rsidR="006A77F9" w:rsidRDefault="00876EFB">
      <w:r>
        <w:t>The following is a simplified version of a lexical analyzer implemented in C++ that recognizes identifiers, number</w:t>
      </w:r>
      <w:r>
        <w:t>s, and basic operators.</w:t>
      </w:r>
    </w:p>
    <w:p w:rsidR="006A77F9" w:rsidRDefault="00876EFB">
      <w:pPr>
        <w:pStyle w:val="1"/>
      </w:pPr>
      <w:r>
        <w:t>Programming Language</w:t>
      </w:r>
    </w:p>
    <w:p w:rsidR="006A77F9" w:rsidRDefault="00876EFB">
      <w:r>
        <w:t>The implementation is done in C++ due to its efficiency and widespread usage in system-level programming.</w:t>
      </w:r>
    </w:p>
    <w:p w:rsidR="006A77F9" w:rsidRDefault="00876EFB">
      <w:pPr>
        <w:pStyle w:val="1"/>
      </w:pPr>
      <w:r>
        <w:t>Implementation of a Lexical Analyzer</w:t>
      </w:r>
    </w:p>
    <w:p w:rsidR="006A77F9" w:rsidRDefault="00876EFB">
      <w:r>
        <w:t>```cpp</w:t>
      </w:r>
      <w:r>
        <w:br/>
        <w:t>#include &lt;iostream&gt;</w:t>
      </w:r>
      <w:r>
        <w:br/>
      </w:r>
      <w:r>
        <w:lastRenderedPageBreak/>
        <w:t>#include &lt;cctype&gt;</w:t>
      </w:r>
      <w:r>
        <w:br/>
        <w:t>using namespace std;</w:t>
      </w:r>
      <w:r>
        <w:br/>
      </w:r>
      <w:r>
        <w:br/>
        <w:t>v</w:t>
      </w:r>
      <w:r>
        <w:t>oid lexicalAnalyzer(string input) {</w:t>
      </w:r>
      <w:r>
        <w:br/>
        <w:t xml:space="preserve">    for (int i = 0; i &lt; input.length(); i++) {</w:t>
      </w:r>
      <w:r>
        <w:br/>
        <w:t xml:space="preserve">        if (isalpha(input[i])) {</w:t>
      </w:r>
      <w:r>
        <w:br/>
        <w:t xml:space="preserve">            cout &lt;&lt; "Identifier: " &lt;&lt; input[i] &lt;&lt; endl;</w:t>
      </w:r>
      <w:r>
        <w:br/>
        <w:t xml:space="preserve">        } else if (isdigit(input[i])) {</w:t>
      </w:r>
      <w:r>
        <w:br/>
        <w:t xml:space="preserve">            cout &lt;&lt; "Number: " &lt;&lt; input[i] &lt;</w:t>
      </w:r>
      <w:r>
        <w:t>&lt; endl;</w:t>
      </w:r>
      <w:r>
        <w:br/>
        <w:t xml:space="preserve">        } else if (input[i] == '+' || input[i] == '-') {</w:t>
      </w:r>
      <w:r>
        <w:br/>
        <w:t xml:space="preserve">            cout &lt;&lt; "Operator: " &lt;&lt; input[i] &lt;&lt; endl;</w:t>
      </w:r>
      <w:r>
        <w:br/>
        <w:t xml:space="preserve">        } else {</w:t>
      </w:r>
      <w:r>
        <w:br/>
        <w:t xml:space="preserve">            cout &lt;&lt; "Unknown: " &lt;&lt; input[i] &lt;&lt; endl;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  <w:r>
        <w:br/>
        <w:t>int main() {</w:t>
      </w:r>
      <w:r>
        <w:br/>
        <w:t xml:space="preserve">    string input = "a+3-b";</w:t>
      </w:r>
      <w:r>
        <w:br/>
        <w:t xml:space="preserve">    lex</w:t>
      </w:r>
      <w:r>
        <w:t>icalAnalyzer(input);</w:t>
      </w:r>
      <w:r>
        <w:br/>
        <w:t xml:space="preserve">    return 0;</w:t>
      </w:r>
      <w:r>
        <w:br/>
        <w:t>}</w:t>
      </w:r>
      <w:r>
        <w:br/>
        <w:t>```</w:t>
      </w:r>
    </w:p>
    <w:p w:rsidR="006A77F9" w:rsidRDefault="00876EFB">
      <w:pPr>
        <w:pStyle w:val="1"/>
      </w:pPr>
      <w:r>
        <w:t>References</w:t>
      </w:r>
    </w:p>
    <w:p w:rsidR="006A77F9" w:rsidRDefault="00876EFB">
      <w:r>
        <w:t>1. Aho, A.V., Lam, M.S., Sethi, R., &amp; Ullman, J.D. (2006). Compilers: Principles, Techniques, and Tools.</w:t>
      </w:r>
      <w:r>
        <w:br/>
        <w:t>2. https://en.wikipedia.org/wiki/Lexical_analysis</w:t>
      </w:r>
      <w:r>
        <w:br/>
        <w:t>3. https://www.geeksforgeeks.org/introduction-of-</w:t>
      </w:r>
      <w:r>
        <w:t>compiler-design/</w:t>
      </w:r>
    </w:p>
    <w:sectPr w:rsidR="006A77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33CF"/>
    <w:rsid w:val="006A77F9"/>
    <w:rsid w:val="00876E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20D91C-85E3-45EE-927E-12999708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One WorLd</cp:lastModifiedBy>
  <cp:revision>2</cp:revision>
  <dcterms:created xsi:type="dcterms:W3CDTF">2025-08-02T13:10:00Z</dcterms:created>
  <dcterms:modified xsi:type="dcterms:W3CDTF">2025-08-02T13:10:00Z</dcterms:modified>
</cp:coreProperties>
</file>